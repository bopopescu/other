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9251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2518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 and Eggs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