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6925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9255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 and Eggs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